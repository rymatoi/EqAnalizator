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m:oMathPara xmlns:w15="http://schemas.microsoft.com/office/word/2012/wordml"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run_f_</m:t>
          </m:r>
        </m:oMath>
      </m:oMathPara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