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6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16"/>
                </w:rPr>
                <m:t>dx</m:t>
              </m:r>
            </m:e>
          </m:nary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