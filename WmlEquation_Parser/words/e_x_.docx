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</w:rPr>
                <m:t>x</m:t>
              </m:r>
            </m:sup>
          </m:sSup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