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x</m:t>
              </m:r>
            </m:num>
            <m:den>
              <m:r>
                <w:rPr>
                  <w:rFonts w:ascii="Cambria Math" w:hAnsi="Cambria Math"/>
                  <w:sz w:val="16"/>
                </w:rPr>
                <m:t>a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y</m:t>
              </m:r>
            </m:num>
            <m:den>
              <m:r>
                <w:rPr>
                  <w:rFonts w:ascii="Cambria Math" w:hAnsi="Cambria Math"/>
                  <w:sz w:val="16"/>
                </w:rPr>
                <m:t>b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z</m:t>
              </m:r>
            </m:num>
            <m:den>
              <m:r>
                <w:rPr>
                  <w:rFonts w:ascii="Cambria Math" w:hAnsi="Cambria Math"/>
                  <w:sz w:val="16"/>
                </w:rPr>
                <m:t>c</m:t>
              </m:r>
            </m:den>
          </m:f>
          <m:r>
            <w:rPr>
              <w:rFonts w:ascii="Cambria Math" w:hAnsi="Cambria Math"/>
              <w:sz w:val="16"/>
            </w:rPr>
            <m:t>=</m:t>
          </m:r>
          <m:r>
            <w:rPr>
              <w:rFonts w:ascii="Cambria Math" w:hAnsi="Cambria Math"/>
              <w:sz w:val="16"/>
            </w:rPr>
            <m:t>1</m:t>
          </m:r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